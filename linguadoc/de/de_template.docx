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698B" w14:textId="79D79484" w:rsidR="00661D8A" w:rsidRDefault="00682C38" w:rsidP="002705D6">
      <w:pPr>
        <w:pStyle w:val="Title"/>
      </w:pPr>
      <w:r>
        <w:rPr>
          <w:rFonts w:hint="eastAsia"/>
        </w:rPr>
        <w:t>H</w:t>
      </w:r>
      <w:r>
        <w:t>ere’s my story</w:t>
      </w:r>
    </w:p>
    <w:p w14:paraId="6FDE5526" w14:textId="0770823F" w:rsidR="00682C38" w:rsidRPr="00682C38" w:rsidRDefault="00682C38" w:rsidP="00E4580F">
      <w:pPr>
        <w:pStyle w:val="Subtitle"/>
      </w:pPr>
      <w:r w:rsidRPr="00682C38">
        <w:t>I Switched Lives With A Billionaire’s Daughter - Homeless Girl vs Rich Girl</w:t>
      </w:r>
    </w:p>
    <w:p w14:paraId="7B3E9F0D" w14:textId="3DD80AAF" w:rsidR="00200ED5" w:rsidRPr="00E4580F" w:rsidRDefault="00200ED5" w:rsidP="00E4580F">
      <w:pPr>
        <w:pStyle w:val="Quote"/>
      </w:pPr>
      <w:r w:rsidRPr="00E4580F">
        <w:rPr>
          <w:rFonts w:hint="eastAsia"/>
        </w:rPr>
        <w:t>Author</w:t>
      </w:r>
      <w:r w:rsidR="00757C14" w:rsidRPr="00E4580F">
        <w:t xml:space="preserve"> </w:t>
      </w:r>
      <w:r w:rsidR="00757C14" w:rsidRPr="00E4580F">
        <w:rPr>
          <w:rFonts w:hint="eastAsia"/>
        </w:rPr>
        <w:t>Name</w:t>
      </w:r>
      <w:r w:rsidR="00E4580F" w:rsidRPr="00E4580F">
        <w:t xml:space="preserve"> - </w:t>
      </w:r>
      <w:r w:rsidR="00682C38" w:rsidRPr="00E4580F">
        <w:t>Qishe a</w:t>
      </w:r>
      <w:r w:rsidR="007F2980" w:rsidRPr="00E4580F">
        <w:t xml:space="preserve">nalyzed on </w:t>
      </w:r>
      <w:r w:rsidR="00757C14" w:rsidRPr="00E4580F">
        <w:t>November 2, 2021</w:t>
      </w:r>
    </w:p>
    <w:p w14:paraId="1B683B2B" w14:textId="633C9B1C" w:rsidR="00756066" w:rsidRDefault="00986DCB">
      <w:pPr>
        <w:rPr>
          <w:rFonts w:asciiTheme="majorHAnsi" w:eastAsia="PingFang SC" w:hAnsiTheme="majorHAnsi" w:cs="Microsoft YaHei"/>
          <w:bCs/>
          <w:color w:val="B58B80" w:themeColor="accent3"/>
          <w:sz w:val="28"/>
          <w:szCs w:val="22"/>
        </w:rPr>
      </w:pPr>
      <w:r>
        <w:rPr>
          <w:noProof/>
        </w:rPr>
        <w:drawing>
          <wp:inline distT="0" distB="0" distL="0" distR="0" wp14:anchorId="2717643B" wp14:editId="15DFE39A">
            <wp:extent cx="5486400" cy="448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066">
        <w:br w:type="page"/>
      </w:r>
    </w:p>
    <w:p w14:paraId="5CD0C7DF" w14:textId="6433343F" w:rsidR="00661D8A" w:rsidRPr="00331B32" w:rsidRDefault="0067472B" w:rsidP="00331B32">
      <w:pPr>
        <w:pStyle w:val="Heading1"/>
      </w:pPr>
      <w:r>
        <w:lastRenderedPageBreak/>
        <w:t>With her son disappointing, she feels very worried.</w:t>
      </w:r>
      <w:r>
        <w:br/>
      </w:r>
      <w:r>
        <w:t>随着她的儿子令人失望，她感到非常担心。</w:t>
      </w:r>
    </w:p>
    <w:p w14:paraId="7D43376D" w14:textId="76D2CAC4" w:rsidR="00DB48D0" w:rsidRPr="002B56F1" w:rsidRDefault="00DB48D0" w:rsidP="00841803">
      <w:pPr>
        <w:pStyle w:val="Heading2"/>
      </w:pPr>
      <w:r w:rsidRPr="00841803">
        <w:rPr>
          <w:rFonts w:hint="eastAsia"/>
        </w:rPr>
        <w:t>句型结构</w:t>
      </w:r>
    </w:p>
    <w:p w14:paraId="50908FB3" w14:textId="70EADD93" w:rsidR="00661D8A" w:rsidRDefault="0067472B" w:rsidP="00841803">
      <w:pPr>
        <w:pStyle w:val="Heading3"/>
      </w:pPr>
      <w:r>
        <w:t>With her son disappointing</w:t>
      </w:r>
      <w:r w:rsidR="00A0091F">
        <w:t xml:space="preserve"> </w:t>
      </w:r>
      <w:r>
        <w:t>(</w:t>
      </w:r>
      <w:r>
        <w:t>状语</w:t>
      </w:r>
      <w:r>
        <w:t>) , she</w:t>
      </w:r>
      <w:r w:rsidR="00A0091F">
        <w:t xml:space="preserve"> </w:t>
      </w:r>
      <w:r>
        <w:t>(</w:t>
      </w:r>
      <w:r>
        <w:t>主语</w:t>
      </w:r>
      <w:r>
        <w:t>) feels</w:t>
      </w:r>
      <w:r w:rsidR="00A0091F">
        <w:t xml:space="preserve"> </w:t>
      </w:r>
      <w:r>
        <w:t>(</w:t>
      </w:r>
      <w:r>
        <w:t>系动词</w:t>
      </w:r>
      <w:r>
        <w:t>) very worried</w:t>
      </w:r>
      <w:r w:rsidR="00A0091F">
        <w:t xml:space="preserve"> </w:t>
      </w:r>
      <w:r>
        <w:t>(</w:t>
      </w:r>
      <w:r>
        <w:t>表语</w:t>
      </w:r>
      <w:r>
        <w:t>) .</w:t>
      </w:r>
    </w:p>
    <w:p w14:paraId="54E5B020" w14:textId="1A7A324D" w:rsidR="00661D8A" w:rsidRDefault="0067472B" w:rsidP="00841803">
      <w:pPr>
        <w:pStyle w:val="ListBullet"/>
      </w:pPr>
      <w:r>
        <w:t>With her son disappointing</w:t>
      </w:r>
      <w:r>
        <w:tab/>
      </w:r>
      <w:r w:rsidR="00E41E00">
        <w:t xml:space="preserve">    </w:t>
      </w:r>
      <w:r>
        <w:t>她的儿子令人失望</w:t>
      </w:r>
    </w:p>
    <w:p w14:paraId="0AA29D43" w14:textId="306F33CA" w:rsidR="00661D8A" w:rsidRDefault="00E41E00" w:rsidP="00841803">
      <w:pPr>
        <w:pStyle w:val="ListBullet"/>
      </w:pPr>
      <w:r>
        <w:t>s</w:t>
      </w:r>
      <w:r w:rsidR="0067472B">
        <w:t>he</w:t>
      </w:r>
      <w:r>
        <w:t xml:space="preserve">    </w:t>
      </w:r>
      <w:r w:rsidR="0067472B">
        <w:t>她</w:t>
      </w:r>
    </w:p>
    <w:p w14:paraId="1B77BA74" w14:textId="097E565A" w:rsidR="00661D8A" w:rsidRDefault="00E41E00" w:rsidP="00841803">
      <w:pPr>
        <w:pStyle w:val="ListBullet"/>
      </w:pPr>
      <w:r>
        <w:t>f</w:t>
      </w:r>
      <w:r w:rsidR="0067472B">
        <w:t>eels</w:t>
      </w:r>
      <w:r>
        <w:t xml:space="preserve">    </w:t>
      </w:r>
      <w:r w:rsidR="0067472B">
        <w:t>感觉</w:t>
      </w:r>
    </w:p>
    <w:p w14:paraId="5B38C6EF" w14:textId="0FB9A9BB" w:rsidR="00661D8A" w:rsidRDefault="0067472B" w:rsidP="00841803">
      <w:pPr>
        <w:pStyle w:val="ListBullet"/>
      </w:pPr>
      <w:r>
        <w:t>very worried</w:t>
      </w:r>
      <w:r w:rsidR="00E41E00">
        <w:t xml:space="preserve">    </w:t>
      </w:r>
      <w:r w:rsidRPr="00841803">
        <w:t>非常担心</w:t>
      </w:r>
    </w:p>
    <w:p w14:paraId="60B12D65" w14:textId="0E62EFC9" w:rsidR="00DB48D0" w:rsidRPr="002B56F1" w:rsidRDefault="00DB48D0" w:rsidP="00841803">
      <w:pPr>
        <w:pStyle w:val="Heading2"/>
      </w:pPr>
      <w:r w:rsidRPr="002B56F1">
        <w:rPr>
          <w:rFonts w:hint="eastAsia"/>
        </w:rPr>
        <w:t>知识点描述</w:t>
      </w:r>
    </w:p>
    <w:p w14:paraId="48AC4022" w14:textId="4CB9E921" w:rsidR="00DB48D0" w:rsidRPr="00DB48D0" w:rsidRDefault="00DB48D0" w:rsidP="00841803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0495BDDA" w14:textId="6657A915" w:rsidR="00DB48D0" w:rsidRPr="00DB48D0" w:rsidRDefault="00DB48D0" w:rsidP="00841803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2C34B403" w14:textId="77777777" w:rsidR="00661D8A" w:rsidRDefault="0067472B" w:rsidP="00331B32">
      <w:pPr>
        <w:pStyle w:val="Heading1"/>
      </w:pPr>
      <w:r>
        <w:t>As we all know, typing is a tiring job.</w:t>
      </w:r>
      <w:r>
        <w:br/>
      </w:r>
      <w:r>
        <w:t>众所周知，打字是一个累人的工作。</w:t>
      </w:r>
    </w:p>
    <w:p w14:paraId="35EB6C34" w14:textId="3B0CF22D" w:rsidR="000F0006" w:rsidRPr="002B56F1" w:rsidRDefault="000F0006" w:rsidP="00841803">
      <w:pPr>
        <w:pStyle w:val="Heading2"/>
      </w:pPr>
      <w:r w:rsidRPr="002B56F1">
        <w:rPr>
          <w:rFonts w:hint="eastAsia"/>
        </w:rPr>
        <w:t>句型</w:t>
      </w:r>
      <w:r w:rsidRPr="002B56F1">
        <w:rPr>
          <w:rFonts w:cs="Microsoft YaHei" w:hint="eastAsia"/>
        </w:rPr>
        <w:t>结</w:t>
      </w:r>
      <w:r w:rsidRPr="002B56F1">
        <w:rPr>
          <w:rFonts w:hint="eastAsia"/>
        </w:rPr>
        <w:t>构</w:t>
      </w:r>
    </w:p>
    <w:p w14:paraId="7CEAB439" w14:textId="63D678F6" w:rsidR="00661D8A" w:rsidRPr="002B56F1" w:rsidRDefault="0067472B" w:rsidP="00841803">
      <w:pPr>
        <w:pStyle w:val="Heading3"/>
      </w:pPr>
      <w:r w:rsidRPr="002B56F1">
        <w:t>As we all know</w:t>
      </w:r>
      <w:r w:rsidR="00A0091F" w:rsidRPr="002B56F1">
        <w:t xml:space="preserve"> </w:t>
      </w:r>
      <w:r w:rsidRPr="002B56F1">
        <w:t>(</w:t>
      </w:r>
      <w:r w:rsidRPr="002B56F1">
        <w:t>状语从句</w:t>
      </w:r>
      <w:r w:rsidRPr="002B56F1">
        <w:t>) , typing</w:t>
      </w:r>
      <w:r w:rsidR="00A0091F" w:rsidRPr="002B56F1">
        <w:t xml:space="preserve"> </w:t>
      </w:r>
      <w:r w:rsidRPr="002B56F1">
        <w:t>(</w:t>
      </w:r>
      <w:r w:rsidRPr="002B56F1">
        <w:t>主语</w:t>
      </w:r>
      <w:r w:rsidRPr="002B56F1">
        <w:t>) is</w:t>
      </w:r>
      <w:r w:rsidR="00A0091F" w:rsidRPr="002B56F1">
        <w:t xml:space="preserve"> </w:t>
      </w:r>
      <w:r w:rsidRPr="002B56F1">
        <w:t>(</w:t>
      </w:r>
      <w:r w:rsidRPr="002B56F1">
        <w:t>系动词</w:t>
      </w:r>
      <w:r w:rsidRPr="002B56F1">
        <w:t>) a tiring job(</w:t>
      </w:r>
      <w:r w:rsidRPr="002B56F1">
        <w:t>表语</w:t>
      </w:r>
      <w:r w:rsidRPr="002B56F1">
        <w:t>) .</w:t>
      </w:r>
    </w:p>
    <w:p w14:paraId="5310E671" w14:textId="22E2E4B8" w:rsidR="00661D8A" w:rsidRDefault="0067472B" w:rsidP="00841803">
      <w:pPr>
        <w:pStyle w:val="ListBullet"/>
      </w:pPr>
      <w:r>
        <w:t>As we all know</w:t>
      </w:r>
      <w:r w:rsidR="000B6B23">
        <w:t xml:space="preserve">    </w:t>
      </w:r>
      <w:r>
        <w:t>我们都知道</w:t>
      </w:r>
    </w:p>
    <w:p w14:paraId="4A656114" w14:textId="0DF4DB0A" w:rsidR="00661D8A" w:rsidRDefault="0067472B" w:rsidP="00841803">
      <w:pPr>
        <w:pStyle w:val="ListBullet"/>
      </w:pPr>
      <w:r>
        <w:t>typin</w:t>
      </w:r>
      <w:r w:rsidR="000B6B23">
        <w:t xml:space="preserve">g    </w:t>
      </w:r>
      <w:r>
        <w:rPr>
          <w:rFonts w:hint="eastAsia"/>
        </w:rPr>
        <w:t>打</w:t>
      </w:r>
      <w:r>
        <w:t>字</w:t>
      </w:r>
    </w:p>
    <w:p w14:paraId="2E4A28EA" w14:textId="3EE3505C" w:rsidR="00661D8A" w:rsidRDefault="0067472B" w:rsidP="00841803">
      <w:pPr>
        <w:pStyle w:val="ListBullet"/>
      </w:pPr>
      <w:r>
        <w:t>is</w:t>
      </w:r>
      <w:r w:rsidR="000B6B23">
        <w:t xml:space="preserve">    </w:t>
      </w:r>
      <w:r>
        <w:t>是</w:t>
      </w:r>
    </w:p>
    <w:p w14:paraId="6E105B04" w14:textId="7AB36E1A" w:rsidR="00661D8A" w:rsidRDefault="0067472B" w:rsidP="00841803">
      <w:pPr>
        <w:pStyle w:val="ListBullet"/>
      </w:pPr>
      <w:r>
        <w:t>a tiring job</w:t>
      </w:r>
      <w:r w:rsidR="000B6B23">
        <w:t xml:space="preserve">    </w:t>
      </w:r>
      <w:r>
        <w:t>一个累人的工作</w:t>
      </w:r>
    </w:p>
    <w:p w14:paraId="179A4448" w14:textId="77777777" w:rsidR="000F0006" w:rsidRPr="002B56F1" w:rsidRDefault="000F0006" w:rsidP="00841803">
      <w:pPr>
        <w:pStyle w:val="Heading2"/>
      </w:pPr>
      <w:r w:rsidRPr="002B56F1">
        <w:rPr>
          <w:rFonts w:hint="eastAsia"/>
        </w:rPr>
        <w:t>知</w:t>
      </w:r>
      <w:r w:rsidRPr="002B56F1">
        <w:rPr>
          <w:rFonts w:cs="Microsoft YaHei" w:hint="eastAsia"/>
        </w:rPr>
        <w:t>识</w:t>
      </w:r>
      <w:r w:rsidRPr="002B56F1">
        <w:rPr>
          <w:rFonts w:hint="eastAsia"/>
        </w:rPr>
        <w:t>点描述</w:t>
      </w:r>
    </w:p>
    <w:p w14:paraId="143A29C4" w14:textId="5CBF23CA" w:rsidR="000F0006" w:rsidRPr="00DB48D0" w:rsidRDefault="000F0006" w:rsidP="00841803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60BB1BAB" w14:textId="0B6C76FD" w:rsidR="00FA47C3" w:rsidRDefault="000F0006" w:rsidP="00841803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7A5E36E2" w14:textId="12C38666" w:rsidR="00D57FF0" w:rsidRPr="00FA47C3" w:rsidRDefault="00FA47C3" w:rsidP="00FA47C3">
      <w:pPr>
        <w:rPr>
          <w:rFonts w:asciiTheme="majorHAnsi" w:eastAsia="PingFang SC" w:hAnsiTheme="majorHAnsi" w:cs="Times New Roman (Body CS)"/>
          <w:iCs w:val="0"/>
          <w:color w:val="614139" w:themeColor="accent3" w:themeShade="80"/>
          <w:sz w:val="24"/>
          <w:szCs w:val="22"/>
        </w:rPr>
      </w:pPr>
      <w:r>
        <w:br w:type="page"/>
      </w:r>
      <w:r w:rsidR="004D1AC7">
        <w:rPr>
          <w:rFonts w:asciiTheme="majorHAnsi" w:eastAsia="PingFang SC" w:hAnsiTheme="majorHAnsi" w:cs="Times New Roman (Body CS)"/>
          <w:iCs w:val="0"/>
          <w:noProof/>
          <w:color w:val="614139" w:themeColor="accent3" w:themeShade="80"/>
          <w:sz w:val="24"/>
          <w:szCs w:val="22"/>
        </w:rPr>
        <w:lastRenderedPageBreak/>
        <w:drawing>
          <wp:inline distT="0" distB="0" distL="0" distR="0" wp14:anchorId="7207A967" wp14:editId="23B2638C">
            <wp:extent cx="5504815" cy="8640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2296" cy="86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FF0" w:rsidRPr="00FA47C3" w:rsidSect="00E74F5A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4564D" w14:textId="77777777" w:rsidR="004A1C7A" w:rsidRDefault="004A1C7A" w:rsidP="00233AC5">
      <w:pPr>
        <w:spacing w:after="0" w:line="240" w:lineRule="auto"/>
      </w:pPr>
      <w:r>
        <w:separator/>
      </w:r>
    </w:p>
  </w:endnote>
  <w:endnote w:type="continuationSeparator" w:id="0">
    <w:p w14:paraId="1E8834CE" w14:textId="77777777" w:rsidR="004A1C7A" w:rsidRDefault="004A1C7A" w:rsidP="0023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HGGothicM">
    <w:altName w:val="Yu Gothic"/>
    <w:panose1 w:val="020B0604020202020204"/>
    <w:charset w:val="8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48229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CF81CE" w14:textId="77777777" w:rsidR="005C49D5" w:rsidRDefault="005C49D5" w:rsidP="00E74F5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B3AE53" w14:textId="77777777" w:rsidR="005C49D5" w:rsidRDefault="005C49D5" w:rsidP="00E74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30"/>
      <w:gridCol w:w="4310"/>
    </w:tblGrid>
    <w:tr w:rsidR="00E74F5A" w14:paraId="56BA1825" w14:textId="77777777" w:rsidTr="00425A16">
      <w:trPr>
        <w:trHeight w:hRule="exact" w:val="111"/>
        <w:jc w:val="center"/>
      </w:trPr>
      <w:tc>
        <w:tcPr>
          <w:tcW w:w="4686" w:type="dxa"/>
          <w:tcBorders>
            <w:bottom w:val="single" w:sz="8" w:space="0" w:color="F0A22E" w:themeColor="accent1"/>
          </w:tcBorders>
          <w:shd w:val="clear" w:color="auto" w:fill="auto"/>
          <w:tcMar>
            <w:top w:w="0" w:type="dxa"/>
            <w:bottom w:w="0" w:type="dxa"/>
          </w:tcMar>
        </w:tcPr>
        <w:p w14:paraId="2F0E13F5" w14:textId="77777777" w:rsidR="00CE70C9" w:rsidRDefault="00CE70C9" w:rsidP="00E74F5A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  <w:tc>
        <w:tcPr>
          <w:tcW w:w="4674" w:type="dxa"/>
          <w:tcBorders>
            <w:bottom w:val="single" w:sz="8" w:space="0" w:color="F0A22E" w:themeColor="accent1"/>
          </w:tcBorders>
          <w:shd w:val="clear" w:color="auto" w:fill="auto"/>
          <w:tcMar>
            <w:top w:w="0" w:type="dxa"/>
            <w:bottom w:w="0" w:type="dxa"/>
          </w:tcMar>
        </w:tcPr>
        <w:p w14:paraId="4A205DC5" w14:textId="77777777" w:rsidR="00CE70C9" w:rsidRDefault="00CE70C9" w:rsidP="00E74F5A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CE70C9" w14:paraId="596949A1" w14:textId="77777777" w:rsidTr="00425A16">
      <w:trPr>
        <w:jc w:val="center"/>
      </w:trPr>
      <w:sdt>
        <w:sdtPr>
          <w:rPr>
            <w:rFonts w:eastAsia="PingFang SC" w:cstheme="majorHAnsi"/>
            <w:color w:val="F0A22E" w:themeColor="accent1"/>
            <w:sz w:val="21"/>
            <w:szCs w:val="21"/>
          </w:rPr>
          <w:alias w:val="Author"/>
          <w:tag w:val=""/>
          <w:id w:val="1534151868"/>
          <w:placeholder>
            <w:docPart w:val="15626B3BD1C03C48A3A71F3B188CA10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tcBorders>
                <w:top w:val="single" w:sz="8" w:space="0" w:color="F0A22E" w:themeColor="accent1"/>
              </w:tcBorders>
              <w:shd w:val="clear" w:color="auto" w:fill="auto"/>
              <w:vAlign w:val="center"/>
            </w:tcPr>
            <w:p w14:paraId="3C3D2B84" w14:textId="6E76F5FD" w:rsidR="00CE70C9" w:rsidRPr="00E74F5A" w:rsidRDefault="00E74F5A" w:rsidP="00E74F5A">
              <w:pPr>
                <w:rPr>
                  <w:rFonts w:asciiTheme="majorHAnsi" w:hAnsiTheme="majorHAnsi" w:cstheme="majorHAnsi"/>
                  <w:sz w:val="22"/>
                  <w:szCs w:val="22"/>
                </w:rPr>
              </w:pPr>
              <w:r w:rsidRPr="00425A16">
                <w:rPr>
                  <w:rFonts w:eastAsia="PingFang SC" w:cstheme="majorHAnsi"/>
                  <w:color w:val="F0A22E" w:themeColor="accent1"/>
                  <w:sz w:val="21"/>
                  <w:szCs w:val="21"/>
                </w:rPr>
                <w:t>由歧舌出品</w:t>
              </w:r>
            </w:p>
          </w:tc>
        </w:sdtContent>
      </w:sdt>
      <w:tc>
        <w:tcPr>
          <w:tcW w:w="4674" w:type="dxa"/>
          <w:tcBorders>
            <w:top w:val="single" w:sz="8" w:space="0" w:color="F0A22E" w:themeColor="accent1"/>
          </w:tcBorders>
          <w:shd w:val="clear" w:color="auto" w:fill="auto"/>
          <w:vAlign w:val="center"/>
        </w:tcPr>
        <w:p w14:paraId="11BB4C42" w14:textId="77777777" w:rsidR="00CE70C9" w:rsidRPr="00E74F5A" w:rsidRDefault="00CE70C9" w:rsidP="00E74F5A">
          <w:pPr>
            <w:jc w:val="right"/>
            <w:rPr>
              <w:rFonts w:asciiTheme="majorHAnsi" w:hAnsiTheme="majorHAnsi" w:cstheme="majorHAnsi"/>
              <w:sz w:val="22"/>
              <w:szCs w:val="22"/>
            </w:rPr>
          </w:pPr>
          <w:r w:rsidRPr="00425A16">
            <w:rPr>
              <w:rFonts w:asciiTheme="majorHAnsi" w:hAnsiTheme="majorHAnsi" w:cstheme="majorHAnsi"/>
              <w:color w:val="F0A22E" w:themeColor="accent1"/>
              <w:sz w:val="22"/>
              <w:szCs w:val="22"/>
            </w:rPr>
            <w:fldChar w:fldCharType="begin"/>
          </w:r>
          <w:r w:rsidRPr="00425A16">
            <w:rPr>
              <w:rFonts w:asciiTheme="majorHAnsi" w:hAnsiTheme="majorHAnsi" w:cstheme="majorHAnsi"/>
              <w:color w:val="F0A22E" w:themeColor="accent1"/>
              <w:sz w:val="22"/>
              <w:szCs w:val="22"/>
            </w:rPr>
            <w:instrText xml:space="preserve"> PAGE   \* MERGEFORMAT </w:instrText>
          </w:r>
          <w:r w:rsidRPr="00425A16">
            <w:rPr>
              <w:rFonts w:asciiTheme="majorHAnsi" w:hAnsiTheme="majorHAnsi" w:cstheme="majorHAnsi"/>
              <w:color w:val="F0A22E" w:themeColor="accent1"/>
              <w:sz w:val="22"/>
              <w:szCs w:val="22"/>
            </w:rPr>
            <w:fldChar w:fldCharType="separate"/>
          </w:r>
          <w:r w:rsidRPr="00425A16">
            <w:rPr>
              <w:rFonts w:asciiTheme="majorHAnsi" w:hAnsiTheme="majorHAnsi" w:cstheme="majorHAnsi"/>
              <w:color w:val="F0A22E" w:themeColor="accent1"/>
              <w:sz w:val="22"/>
              <w:szCs w:val="22"/>
            </w:rPr>
            <w:t>2</w:t>
          </w:r>
          <w:r w:rsidRPr="00425A16">
            <w:rPr>
              <w:rFonts w:asciiTheme="majorHAnsi" w:hAnsiTheme="majorHAnsi" w:cstheme="majorHAnsi"/>
              <w:color w:val="F0A22E" w:themeColor="accent1"/>
              <w:sz w:val="22"/>
              <w:szCs w:val="22"/>
            </w:rPr>
            <w:fldChar w:fldCharType="end"/>
          </w:r>
        </w:p>
      </w:tc>
    </w:tr>
  </w:tbl>
  <w:p w14:paraId="0B82C84D" w14:textId="2E8E959A" w:rsidR="00E41E00" w:rsidRPr="000B6B23" w:rsidRDefault="00E41E00" w:rsidP="00E74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26FA" w14:textId="77777777" w:rsidR="004A1C7A" w:rsidRDefault="004A1C7A" w:rsidP="00233AC5">
      <w:pPr>
        <w:spacing w:after="0" w:line="240" w:lineRule="auto"/>
      </w:pPr>
      <w:r>
        <w:separator/>
      </w:r>
    </w:p>
  </w:footnote>
  <w:footnote w:type="continuationSeparator" w:id="0">
    <w:p w14:paraId="33648C82" w14:textId="77777777" w:rsidR="004A1C7A" w:rsidRDefault="004A1C7A" w:rsidP="00233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70DD" w14:textId="77777777" w:rsidR="005C49D5" w:rsidRDefault="005C49D5">
    <w:pPr>
      <w:pStyle w:val="Header"/>
    </w:pPr>
  </w:p>
  <w:p w14:paraId="1DCCA009" w14:textId="77777777" w:rsidR="005C49D5" w:rsidRDefault="005C4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E998FD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270D63E"/>
    <w:lvl w:ilvl="0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</w:rPr>
    </w:lvl>
  </w:abstractNum>
  <w:abstractNum w:abstractNumId="9" w15:restartNumberingAfterBreak="0">
    <w:nsid w:val="0AD5401D"/>
    <w:multiLevelType w:val="hybridMultilevel"/>
    <w:tmpl w:val="C5A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514A7"/>
    <w:multiLevelType w:val="hybridMultilevel"/>
    <w:tmpl w:val="0AAA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353A5"/>
    <w:multiLevelType w:val="hybridMultilevel"/>
    <w:tmpl w:val="3A2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C2D"/>
    <w:rsid w:val="00037E03"/>
    <w:rsid w:val="000506CA"/>
    <w:rsid w:val="0006063C"/>
    <w:rsid w:val="00071598"/>
    <w:rsid w:val="00091DA3"/>
    <w:rsid w:val="000B586E"/>
    <w:rsid w:val="000B6B23"/>
    <w:rsid w:val="000C366B"/>
    <w:rsid w:val="000E7C16"/>
    <w:rsid w:val="000F0006"/>
    <w:rsid w:val="0011201F"/>
    <w:rsid w:val="0015074B"/>
    <w:rsid w:val="0015536E"/>
    <w:rsid w:val="001C70BA"/>
    <w:rsid w:val="001D6A1D"/>
    <w:rsid w:val="001E53BB"/>
    <w:rsid w:val="001F6B34"/>
    <w:rsid w:val="00200ED5"/>
    <w:rsid w:val="00226428"/>
    <w:rsid w:val="00233AC5"/>
    <w:rsid w:val="00254C63"/>
    <w:rsid w:val="002705D6"/>
    <w:rsid w:val="002919BE"/>
    <w:rsid w:val="0029639D"/>
    <w:rsid w:val="002B56F1"/>
    <w:rsid w:val="002C0D24"/>
    <w:rsid w:val="002F0FD3"/>
    <w:rsid w:val="002F51A1"/>
    <w:rsid w:val="00326F90"/>
    <w:rsid w:val="00331B32"/>
    <w:rsid w:val="00345FBA"/>
    <w:rsid w:val="00352261"/>
    <w:rsid w:val="00352A4C"/>
    <w:rsid w:val="0039527E"/>
    <w:rsid w:val="00412CE9"/>
    <w:rsid w:val="004131D8"/>
    <w:rsid w:val="00425A16"/>
    <w:rsid w:val="00464BA7"/>
    <w:rsid w:val="004719FB"/>
    <w:rsid w:val="00480CF8"/>
    <w:rsid w:val="004A1C7A"/>
    <w:rsid w:val="004C11EF"/>
    <w:rsid w:val="004D1AC7"/>
    <w:rsid w:val="004F61CC"/>
    <w:rsid w:val="00571124"/>
    <w:rsid w:val="005A11D6"/>
    <w:rsid w:val="005C49D5"/>
    <w:rsid w:val="005C52E3"/>
    <w:rsid w:val="005C5E97"/>
    <w:rsid w:val="005D3D01"/>
    <w:rsid w:val="005D7F59"/>
    <w:rsid w:val="005F4557"/>
    <w:rsid w:val="006046DC"/>
    <w:rsid w:val="00661D8A"/>
    <w:rsid w:val="0067472B"/>
    <w:rsid w:val="00682C38"/>
    <w:rsid w:val="006A266E"/>
    <w:rsid w:val="00712716"/>
    <w:rsid w:val="00713009"/>
    <w:rsid w:val="00725213"/>
    <w:rsid w:val="007416AF"/>
    <w:rsid w:val="00756066"/>
    <w:rsid w:val="00757C14"/>
    <w:rsid w:val="007A20A2"/>
    <w:rsid w:val="007B0B11"/>
    <w:rsid w:val="007B1DED"/>
    <w:rsid w:val="007F159C"/>
    <w:rsid w:val="007F2980"/>
    <w:rsid w:val="00810021"/>
    <w:rsid w:val="00841803"/>
    <w:rsid w:val="008850E3"/>
    <w:rsid w:val="00887A79"/>
    <w:rsid w:val="00892CEF"/>
    <w:rsid w:val="00910967"/>
    <w:rsid w:val="009316C0"/>
    <w:rsid w:val="00986DCB"/>
    <w:rsid w:val="009E2C1B"/>
    <w:rsid w:val="00A0091F"/>
    <w:rsid w:val="00A522BA"/>
    <w:rsid w:val="00A800DE"/>
    <w:rsid w:val="00AA1D8D"/>
    <w:rsid w:val="00B07D78"/>
    <w:rsid w:val="00B47730"/>
    <w:rsid w:val="00B51181"/>
    <w:rsid w:val="00BD617A"/>
    <w:rsid w:val="00BF5177"/>
    <w:rsid w:val="00C323B7"/>
    <w:rsid w:val="00C87BB2"/>
    <w:rsid w:val="00C93339"/>
    <w:rsid w:val="00CB0664"/>
    <w:rsid w:val="00CE70C9"/>
    <w:rsid w:val="00D06C11"/>
    <w:rsid w:val="00D57FF0"/>
    <w:rsid w:val="00D9052A"/>
    <w:rsid w:val="00D91067"/>
    <w:rsid w:val="00D93C0B"/>
    <w:rsid w:val="00DB48D0"/>
    <w:rsid w:val="00E41E00"/>
    <w:rsid w:val="00E4580F"/>
    <w:rsid w:val="00E74F5A"/>
    <w:rsid w:val="00E9247A"/>
    <w:rsid w:val="00E944C5"/>
    <w:rsid w:val="00F1266A"/>
    <w:rsid w:val="00F13C41"/>
    <w:rsid w:val="00FA47C3"/>
    <w:rsid w:val="00FB1C96"/>
    <w:rsid w:val="00FC693F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454E39"/>
  <w15:docId w15:val="{51025BB6-3046-9E4F-8EE1-1C2EC0C2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JP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428"/>
    <w:rPr>
      <w:rFonts w:ascii="PingFang SC" w:hAnsi="PingFang SC"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11D6"/>
    <w:pPr>
      <w:pBdr>
        <w:top w:val="single" w:sz="8" w:space="4" w:color="D9D9D9" w:themeColor="background1" w:themeShade="D9"/>
        <w:left w:val="single" w:sz="8" w:space="4" w:color="D9D9D9" w:themeColor="background1" w:themeShade="D9"/>
        <w:bottom w:val="single" w:sz="8" w:space="1" w:color="D9D9D9" w:themeColor="background1" w:themeShade="D9"/>
        <w:right w:val="single" w:sz="8" w:space="4" w:color="D9D9D9" w:themeColor="background1" w:themeShade="D9"/>
      </w:pBdr>
      <w:shd w:val="clear" w:color="auto" w:fill="F2F2F2" w:themeFill="background1" w:themeFillShade="F2"/>
      <w:spacing w:before="720" w:after="120" w:line="269" w:lineRule="auto"/>
      <w:ind w:left="113"/>
      <w:contextualSpacing/>
      <w:outlineLvl w:val="0"/>
    </w:pPr>
    <w:rPr>
      <w:rFonts w:asciiTheme="majorHAnsi" w:eastAsia="PingFang SC" w:hAnsiTheme="majorHAnsi" w:cs="Microsoft YaHei"/>
      <w:bCs/>
      <w:color w:val="262626" w:themeColor="text1" w:themeTint="D9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11D6"/>
    <w:pPr>
      <w:spacing w:before="200" w:after="100" w:line="269" w:lineRule="auto"/>
      <w:contextualSpacing/>
      <w:outlineLvl w:val="1"/>
    </w:pPr>
    <w:rPr>
      <w:rFonts w:asciiTheme="majorHAnsi" w:eastAsia="PingFang SC" w:hAnsiTheme="majorHAnsi" w:cs="Times New Roman (Headings CS)"/>
      <w:b/>
      <w:bCs/>
      <w:color w:val="0D0D0D" w:themeColor="text1" w:themeTint="F2"/>
      <w:sz w:val="24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11D6"/>
    <w:pPr>
      <w:pBdr>
        <w:left w:val="single" w:sz="24" w:space="2" w:color="F6C681" w:themeColor="accent1" w:themeTint="99"/>
        <w:bottom w:val="single" w:sz="8" w:space="2" w:color="F6C681" w:themeColor="accent1" w:themeTint="99"/>
      </w:pBdr>
      <w:spacing w:before="120" w:after="100" w:line="240" w:lineRule="auto"/>
      <w:ind w:left="113"/>
      <w:contextualSpacing/>
      <w:outlineLvl w:val="2"/>
    </w:pPr>
    <w:rPr>
      <w:rFonts w:asciiTheme="majorHAnsi" w:eastAsia="PingFang SC" w:hAnsiTheme="majorHAnsi" w:cs="Times New Roman (Headings CS)"/>
      <w:b/>
      <w:bCs/>
      <w:color w:val="F0A22E" w:themeColor="accent1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967"/>
    <w:pPr>
      <w:pBdr>
        <w:left w:val="single" w:sz="4" w:space="2" w:color="A5644E" w:themeColor="accent2"/>
        <w:bottom w:val="single" w:sz="4" w:space="2" w:color="A5644E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B4A3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67"/>
    <w:pPr>
      <w:pBdr>
        <w:left w:val="dotted" w:sz="4" w:space="2" w:color="A5644E" w:themeColor="accent2"/>
        <w:bottom w:val="dotted" w:sz="4" w:space="2" w:color="A5644E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B4A3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67"/>
    <w:pPr>
      <w:pBdr>
        <w:bottom w:val="single" w:sz="4" w:space="2" w:color="DCBFB6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B4A3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67"/>
    <w:pPr>
      <w:pBdr>
        <w:bottom w:val="dotted" w:sz="4" w:space="2" w:color="CBA092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B4A3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6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5644E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6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5644E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autoRedefine/>
    <w:uiPriority w:val="99"/>
    <w:unhideWhenUsed/>
    <w:qFormat/>
    <w:rsid w:val="00E74F5A"/>
    <w:pPr>
      <w:spacing w:after="0" w:line="240" w:lineRule="auto"/>
    </w:pPr>
    <w:rPr>
      <w:rFonts w:asciiTheme="majorHAnsi" w:hAnsiTheme="majorHAnsi" w:cstheme="majorHAnsi"/>
      <w:caps/>
      <w:color w:val="D2B9B2" w:themeColor="accent3" w:themeTint="99"/>
      <w:sz w:val="22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4F5A"/>
    <w:rPr>
      <w:rFonts w:asciiTheme="majorHAnsi" w:hAnsiTheme="majorHAnsi" w:cstheme="majorHAnsi"/>
      <w:iCs/>
      <w:caps/>
      <w:color w:val="D2B9B2" w:themeColor="accent3" w:themeTint="99"/>
      <w:szCs w:val="18"/>
    </w:rPr>
  </w:style>
  <w:style w:type="paragraph" w:styleId="NoSpacing">
    <w:name w:val="No Spacing"/>
    <w:basedOn w:val="Normal"/>
    <w:link w:val="NoSpacingChar"/>
    <w:uiPriority w:val="1"/>
    <w:qFormat/>
    <w:rsid w:val="009109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11D6"/>
    <w:rPr>
      <w:rFonts w:asciiTheme="majorHAnsi" w:eastAsia="PingFang SC" w:hAnsiTheme="majorHAnsi" w:cs="Microsoft YaHei"/>
      <w:bCs/>
      <w:iCs/>
      <w:color w:val="262626" w:themeColor="text1" w:themeTint="D9"/>
      <w:sz w:val="28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5A11D6"/>
    <w:rPr>
      <w:rFonts w:asciiTheme="majorHAnsi" w:eastAsia="PingFang SC" w:hAnsiTheme="majorHAnsi" w:cs="Times New Roman (Headings CS)"/>
      <w:b/>
      <w:bCs/>
      <w:iCs/>
      <w:color w:val="0D0D0D" w:themeColor="text1" w:themeTint="F2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A11D6"/>
    <w:rPr>
      <w:rFonts w:asciiTheme="majorHAnsi" w:eastAsia="PingFang SC" w:hAnsiTheme="majorHAnsi" w:cs="Times New Roman (Headings CS)"/>
      <w:b/>
      <w:bCs/>
      <w:iCs/>
      <w:color w:val="F0A22E" w:themeColor="accent1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705D6"/>
    <w:pPr>
      <w:spacing w:after="120" w:line="240" w:lineRule="auto"/>
    </w:pPr>
    <w:rPr>
      <w:rFonts w:asciiTheme="minorHAnsi" w:eastAsiaTheme="majorEastAsia" w:hAnsiTheme="minorHAnsi" w:cstheme="majorBidi"/>
      <w:color w:val="F0A22E" w:themeColor="accent1"/>
      <w:spacing w:val="10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705D6"/>
    <w:rPr>
      <w:rFonts w:eastAsiaTheme="majorEastAsia" w:cstheme="majorBidi"/>
      <w:iCs/>
      <w:color w:val="F0A22E" w:themeColor="accent1"/>
      <w:spacing w:val="10"/>
      <w:sz w:val="96"/>
      <w:szCs w:val="4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5A16"/>
    <w:pPr>
      <w:spacing w:before="200" w:after="360" w:line="240" w:lineRule="auto"/>
    </w:pPr>
    <w:rPr>
      <w:rFonts w:asciiTheme="majorHAnsi" w:eastAsiaTheme="majorEastAsia" w:hAnsiTheme="majorHAnsi" w:cstheme="majorBidi"/>
      <w:b/>
      <w:color w:val="595959" w:themeColor="text1" w:themeTint="A6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A16"/>
    <w:rPr>
      <w:rFonts w:asciiTheme="majorHAnsi" w:eastAsiaTheme="majorEastAsia" w:hAnsiTheme="majorHAnsi" w:cstheme="majorBidi"/>
      <w:b/>
      <w:iCs/>
      <w:color w:val="595959" w:themeColor="text1" w:themeTint="A6"/>
      <w:sz w:val="36"/>
      <w:szCs w:val="24"/>
    </w:rPr>
  </w:style>
  <w:style w:type="paragraph" w:styleId="ListParagraph">
    <w:name w:val="List Paragraph"/>
    <w:basedOn w:val="Normal"/>
    <w:uiPriority w:val="34"/>
    <w:qFormat/>
    <w:rsid w:val="0091096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autoRedefine/>
    <w:uiPriority w:val="99"/>
    <w:unhideWhenUsed/>
    <w:qFormat/>
    <w:rsid w:val="00713009"/>
    <w:pPr>
      <w:spacing w:line="24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autoRedefine/>
    <w:uiPriority w:val="99"/>
    <w:unhideWhenUsed/>
    <w:qFormat/>
    <w:rsid w:val="005A11D6"/>
    <w:pPr>
      <w:numPr>
        <w:numId w:val="1"/>
      </w:numPr>
      <w:spacing w:line="240" w:lineRule="auto"/>
      <w:contextualSpacing/>
    </w:pPr>
    <w:rPr>
      <w:rFonts w:asciiTheme="majorHAnsi" w:eastAsia="PingFang SC" w:hAnsiTheme="majorHAnsi" w:cs="Times New Roman (Body CS)"/>
      <w:iCs w:val="0"/>
      <w:color w:val="262626" w:themeColor="text1" w:themeTint="D9"/>
      <w:sz w:val="24"/>
      <w:szCs w:val="22"/>
    </w:rPr>
  </w:style>
  <w:style w:type="paragraph" w:styleId="ListBullet2">
    <w:name w:val="List Bullet 2"/>
    <w:basedOn w:val="Normal"/>
    <w:uiPriority w:val="99"/>
    <w:unhideWhenUsed/>
    <w:rsid w:val="00226428"/>
    <w:pPr>
      <w:numPr>
        <w:numId w:val="2"/>
      </w:numPr>
      <w:spacing w:line="24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autoRedefine/>
    <w:uiPriority w:val="99"/>
    <w:unhideWhenUsed/>
    <w:qFormat/>
    <w:rsid w:val="00725213"/>
    <w:pPr>
      <w:numPr>
        <w:numId w:val="5"/>
      </w:numPr>
      <w:spacing w:line="360" w:lineRule="auto"/>
      <w:contextualSpacing/>
    </w:pPr>
    <w:rPr>
      <w:rFonts w:asciiTheme="majorHAnsi" w:eastAsia="PingFang SC" w:hAnsiTheme="majorHAnsi"/>
      <w:iCs w:val="0"/>
      <w:color w:val="404040" w:themeColor="text1" w:themeTint="BF"/>
      <w:sz w:val="22"/>
      <w:szCs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autoRedefine/>
    <w:uiPriority w:val="99"/>
    <w:unhideWhenUsed/>
    <w:rsid w:val="006A266E"/>
    <w:pPr>
      <w:spacing w:after="120" w:line="240" w:lineRule="auto"/>
      <w:ind w:left="360"/>
      <w:contextualSpacing/>
    </w:pPr>
    <w:rPr>
      <w:rFonts w:eastAsia="PingFang SC"/>
      <w:color w:val="7F7F7F" w:themeColor="text1" w:themeTint="80"/>
      <w:sz w:val="22"/>
      <w:szCs w:val="22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425A16"/>
    <w:pPr>
      <w:pBdr>
        <w:bottom w:val="single" w:sz="8" w:space="8" w:color="F0A22E" w:themeColor="accent1"/>
      </w:pBdr>
      <w:spacing w:after="840" w:line="240" w:lineRule="auto"/>
    </w:pPr>
    <w:rPr>
      <w:rFonts w:asciiTheme="majorHAnsi" w:eastAsia="PingFang SC" w:hAnsiTheme="majorHAnsi" w:cs="Times New Roman (Body CS)"/>
      <w:color w:val="595959" w:themeColor="text1" w:themeTint="A6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425A16"/>
    <w:rPr>
      <w:rFonts w:asciiTheme="majorHAnsi" w:eastAsia="PingFang SC" w:hAnsiTheme="majorHAnsi" w:cs="Times New Roman (Body CS)"/>
      <w:iCs/>
      <w:color w:val="595959" w:themeColor="text1" w:themeTint="A6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10967"/>
    <w:rPr>
      <w:rFonts w:asciiTheme="majorHAnsi" w:eastAsiaTheme="majorEastAsia" w:hAnsiTheme="majorHAnsi" w:cstheme="majorBidi"/>
      <w:b/>
      <w:bCs/>
      <w:i/>
      <w:iCs/>
      <w:color w:val="7B4A3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67"/>
    <w:rPr>
      <w:rFonts w:asciiTheme="majorHAnsi" w:eastAsiaTheme="majorEastAsia" w:hAnsiTheme="majorHAnsi" w:cstheme="majorBidi"/>
      <w:b/>
      <w:bCs/>
      <w:i/>
      <w:iCs/>
      <w:color w:val="7B4A3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67"/>
    <w:rPr>
      <w:rFonts w:asciiTheme="majorHAnsi" w:eastAsiaTheme="majorEastAsia" w:hAnsiTheme="majorHAnsi" w:cstheme="majorBidi"/>
      <w:i/>
      <w:iCs/>
      <w:color w:val="7B4A3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67"/>
    <w:rPr>
      <w:rFonts w:asciiTheme="majorHAnsi" w:eastAsiaTheme="majorEastAsia" w:hAnsiTheme="majorHAnsi" w:cstheme="majorBidi"/>
      <w:i/>
      <w:iCs/>
      <w:color w:val="7B4A3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67"/>
    <w:rPr>
      <w:rFonts w:asciiTheme="majorHAnsi" w:eastAsiaTheme="majorEastAsia" w:hAnsiTheme="majorHAnsi" w:cstheme="majorBidi"/>
      <w:i/>
      <w:iCs/>
      <w:color w:val="A5644E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67"/>
    <w:rPr>
      <w:rFonts w:asciiTheme="majorHAnsi" w:eastAsiaTheme="majorEastAsia" w:hAnsiTheme="majorHAnsi" w:cstheme="majorBidi"/>
      <w:i/>
      <w:iCs/>
      <w:color w:val="A5644E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967"/>
    <w:rPr>
      <w:b/>
      <w:bCs/>
      <w:color w:val="7B4A3A" w:themeColor="accent2" w:themeShade="BF"/>
      <w:sz w:val="18"/>
      <w:szCs w:val="18"/>
    </w:rPr>
  </w:style>
  <w:style w:type="character" w:styleId="Strong">
    <w:name w:val="Strong"/>
    <w:uiPriority w:val="22"/>
    <w:qFormat/>
    <w:rsid w:val="006A266E"/>
    <w:rPr>
      <w:rFonts w:ascii="PingFang SC" w:hAnsi="PingFang SC"/>
      <w:b/>
      <w:bCs/>
      <w:i w:val="0"/>
      <w:spacing w:val="0"/>
      <w:sz w:val="24"/>
    </w:rPr>
  </w:style>
  <w:style w:type="character" w:styleId="Emphasis">
    <w:name w:val="Emphasis"/>
    <w:uiPriority w:val="20"/>
    <w:qFormat/>
    <w:rsid w:val="00910967"/>
    <w:rPr>
      <w:rFonts w:asciiTheme="majorHAnsi" w:eastAsiaTheme="majorEastAsia" w:hAnsiTheme="majorHAnsi" w:cstheme="majorBidi"/>
      <w:b/>
      <w:bCs/>
      <w:i/>
      <w:iCs/>
      <w:color w:val="A5644E" w:themeColor="accent2"/>
      <w:bdr w:val="single" w:sz="18" w:space="0" w:color="EDDFDA" w:themeColor="accent2" w:themeTint="33"/>
      <w:shd w:val="clear" w:color="auto" w:fill="EDDFDA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67"/>
    <w:pPr>
      <w:pBdr>
        <w:top w:val="dotted" w:sz="8" w:space="10" w:color="A5644E" w:themeColor="accent2"/>
        <w:bottom w:val="dotted" w:sz="8" w:space="10" w:color="A5644E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5644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67"/>
    <w:rPr>
      <w:rFonts w:asciiTheme="majorHAnsi" w:eastAsiaTheme="majorEastAsia" w:hAnsiTheme="majorHAnsi" w:cstheme="majorBidi"/>
      <w:b/>
      <w:bCs/>
      <w:i/>
      <w:iCs/>
      <w:color w:val="A5644E" w:themeColor="accent2"/>
      <w:sz w:val="20"/>
      <w:szCs w:val="20"/>
    </w:rPr>
  </w:style>
  <w:style w:type="character" w:styleId="SubtleEmphasis">
    <w:name w:val="Subtle Emphasis"/>
    <w:uiPriority w:val="19"/>
    <w:qFormat/>
    <w:rsid w:val="00910967"/>
    <w:rPr>
      <w:rFonts w:asciiTheme="majorHAnsi" w:eastAsiaTheme="majorEastAsia" w:hAnsiTheme="majorHAnsi" w:cstheme="majorBidi"/>
      <w:i/>
      <w:iCs/>
      <w:color w:val="A5644E" w:themeColor="accent2"/>
    </w:rPr>
  </w:style>
  <w:style w:type="character" w:styleId="IntenseEmphasis">
    <w:name w:val="Intense Emphasis"/>
    <w:uiPriority w:val="21"/>
    <w:qFormat/>
    <w:rsid w:val="0091096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5644E" w:themeColor="accent2"/>
      <w:shd w:val="clear" w:color="auto" w:fill="A5644E" w:themeFill="accent2"/>
      <w:vertAlign w:val="baseline"/>
    </w:rPr>
  </w:style>
  <w:style w:type="character" w:styleId="SubtleReference">
    <w:name w:val="Subtle Reference"/>
    <w:uiPriority w:val="31"/>
    <w:qFormat/>
    <w:rsid w:val="00910967"/>
    <w:rPr>
      <w:i/>
      <w:iCs/>
      <w:smallCaps/>
      <w:color w:val="A5644E" w:themeColor="accent2"/>
      <w:u w:color="A5644E" w:themeColor="accent2"/>
    </w:rPr>
  </w:style>
  <w:style w:type="character" w:styleId="IntenseReference">
    <w:name w:val="Intense Reference"/>
    <w:uiPriority w:val="32"/>
    <w:qFormat/>
    <w:rsid w:val="00910967"/>
    <w:rPr>
      <w:b/>
      <w:bCs/>
      <w:i/>
      <w:iCs/>
      <w:smallCaps/>
      <w:color w:val="A5644E" w:themeColor="accent2"/>
      <w:u w:color="A5644E" w:themeColor="accent2"/>
    </w:rPr>
  </w:style>
  <w:style w:type="character" w:styleId="BookTitle">
    <w:name w:val="Book Title"/>
    <w:uiPriority w:val="33"/>
    <w:qFormat/>
    <w:rsid w:val="00910967"/>
    <w:rPr>
      <w:rFonts w:asciiTheme="majorHAnsi" w:eastAsiaTheme="majorEastAsia" w:hAnsiTheme="majorHAnsi" w:cstheme="majorBidi"/>
      <w:b/>
      <w:bCs/>
      <w:i/>
      <w:iCs/>
      <w:smallCaps/>
      <w:color w:val="7B4A3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967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10967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910967"/>
    <w:rPr>
      <w:b/>
      <w:caps/>
      <w:color w:val="000000"/>
      <w:sz w:val="28"/>
      <w:szCs w:val="28"/>
    </w:rPr>
  </w:style>
  <w:style w:type="paragraph" w:customStyle="1" w:styleId="ql-align-left">
    <w:name w:val="ql-align-left"/>
    <w:basedOn w:val="Normal"/>
    <w:rsid w:val="00071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author-64290955">
    <w:name w:val="ql-author-64290955"/>
    <w:basedOn w:val="DefaultParagraphFont"/>
    <w:rsid w:val="005C5E97"/>
  </w:style>
  <w:style w:type="character" w:styleId="PageNumber">
    <w:name w:val="page number"/>
    <w:basedOn w:val="DefaultParagraphFont"/>
    <w:uiPriority w:val="99"/>
    <w:semiHidden/>
    <w:unhideWhenUsed/>
    <w:rsid w:val="0023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626B3BD1C03C48A3A71F3B188CA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F55AE-7822-AB45-81B8-3ED470C3250E}"/>
      </w:docPartPr>
      <w:docPartBody>
        <w:p w:rsidR="008B16FF" w:rsidRDefault="00B31C32" w:rsidP="00B31C32">
          <w:pPr>
            <w:pStyle w:val="15626B3BD1C03C48A3A71F3B188CA10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HGGothicM">
    <w:altName w:val="Yu Gothic"/>
    <w:panose1 w:val="020B0604020202020204"/>
    <w:charset w:val="8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32"/>
    <w:rsid w:val="000E037F"/>
    <w:rsid w:val="001803BB"/>
    <w:rsid w:val="002F7329"/>
    <w:rsid w:val="00353585"/>
    <w:rsid w:val="005D47AA"/>
    <w:rsid w:val="008B16FF"/>
    <w:rsid w:val="00B3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C32"/>
    <w:rPr>
      <w:color w:val="808080"/>
    </w:rPr>
  </w:style>
  <w:style w:type="paragraph" w:customStyle="1" w:styleId="15626B3BD1C03C48A3A71F3B188CA109">
    <w:name w:val="15626B3BD1C03C48A3A71F3B188CA109"/>
    <w:rsid w:val="00B31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eathered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由岐舌 NLP 出品</vt:lpstr>
    </vt:vector>
  </TitlesOfParts>
  <Manager/>
  <Company/>
  <LinksUpToDate>false</LinksUpToDate>
  <CharactersWithSpaces>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由岐舌 NLP 出品</dc:title>
  <dc:subject/>
  <dc:creator>由歧舌出品</dc:creator>
  <cp:keywords/>
  <dc:description/>
  <cp:lastModifiedBy>Lyu Jingwei</cp:lastModifiedBy>
  <cp:revision>9</cp:revision>
  <dcterms:created xsi:type="dcterms:W3CDTF">2021-11-13T07:47:00Z</dcterms:created>
  <dcterms:modified xsi:type="dcterms:W3CDTF">2021-12-18T02:42:00Z</dcterms:modified>
  <cp:category/>
</cp:coreProperties>
</file>